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9CA4D">
      <w:pPr>
        <w:pStyle w:val="38"/>
      </w:pPr>
      <w:r>
        <w:t>Ayofe Faheez Adekola</w:t>
      </w:r>
    </w:p>
    <w:p w14:paraId="2AA98C1A">
      <w:r>
        <w:t>Frontend Developer</w:t>
      </w:r>
      <w:r>
        <w:br w:type="textWrapping"/>
      </w:r>
      <w:r>
        <w:t>Ibadan, Oyo State, Nigeria (Open to Lagos &amp; Remote Work)</w:t>
      </w:r>
      <w:r>
        <w:br w:type="textWrapping"/>
      </w:r>
      <w:r>
        <w:t>+2347043675310 | ayofefaheez@gmail.com</w:t>
      </w:r>
      <w:r>
        <w:br w:type="textWrapping"/>
      </w:r>
      <w:r>
        <w:fldChar w:fldCharType="begin"/>
      </w:r>
      <w:r>
        <w:instrText xml:space="preserve"> HYPERLINK "https://github.com/Kolahub | Portfolio: https://myportfolio-kola-tau.vercel.app/contact" </w:instrText>
      </w:r>
      <w:r>
        <w:fldChar w:fldCharType="separate"/>
      </w:r>
      <w:r>
        <w:rPr>
          <w:rStyle w:val="21"/>
        </w:rPr>
        <w:t>GitHub</w:t>
      </w:r>
      <w:r>
        <w:fldChar w:fldCharType="end"/>
      </w:r>
    </w:p>
    <w:p w14:paraId="0639F5C4">
      <w:pPr>
        <w:pStyle w:val="2"/>
      </w:pPr>
      <w:r>
        <w:t>Professional Summary</w:t>
      </w:r>
    </w:p>
    <w:p w14:paraId="414404D8">
      <w:r>
        <w:t>Passionate and self-driven Frontend Developer with hands-on experience building responsive, user-friendly web applications using React, Tailwind CSS, and modern frontend tools. Skilled in converting UI designs into interactive products and integrating real-time functionality using tools like Supabase and Firebase. Known for strong teamwork, problem-solving, and the ability to learn fast under pressure. Open to remote, contract, freelance, or full-time roles where I can contribute, grow, and help build meaningful tech solutions.</w:t>
      </w:r>
    </w:p>
    <w:p w14:paraId="59F85848">
      <w:pPr>
        <w:pStyle w:val="2"/>
      </w:pPr>
      <w:r>
        <w:t>Skills</w:t>
      </w:r>
    </w:p>
    <w:p w14:paraId="35F6307B">
      <w:r>
        <w:t>• HTML, CSS, JavaScript, Sass, React,</w:t>
      </w:r>
      <w:r>
        <w:rPr>
          <w:rFonts w:hint="default"/>
          <w:lang w:val="en-US"/>
        </w:rPr>
        <w:t xml:space="preserve"> Tanstack Query,</w:t>
      </w:r>
      <w:bookmarkStart w:id="0" w:name="_GoBack"/>
      <w:bookmarkEnd w:id="0"/>
      <w:r>
        <w:t xml:space="preserve"> Tailwind CSS, Git</w:t>
      </w:r>
    </w:p>
    <w:p w14:paraId="53C4A775">
      <w:pPr>
        <w:rPr>
          <w:rFonts w:hint="default"/>
          <w:lang w:val="en-US"/>
        </w:rPr>
      </w:pPr>
      <w:r>
        <w:t>• Familiar with: Next.js, Supabase, Firebase, MongoDB</w:t>
      </w:r>
      <w:r>
        <w:rPr>
          <w:rFonts w:hint="default"/>
          <w:lang w:val="en-US"/>
        </w:rPr>
        <w:t>, Node.js</w:t>
      </w:r>
    </w:p>
    <w:p w14:paraId="0CD6D1B6">
      <w:r>
        <w:t>• Soft Skills: Teamwork, Problem-Solving</w:t>
      </w:r>
    </w:p>
    <w:p w14:paraId="7F59C548">
      <w:pPr>
        <w:pStyle w:val="2"/>
      </w:pPr>
      <w:r>
        <w:t>Projects</w:t>
      </w:r>
    </w:p>
    <w:p w14:paraId="636ACC01">
      <w:pPr>
        <w:pStyle w:val="25"/>
      </w:pPr>
      <w:r>
        <w:t>Note-Taking Web App</w:t>
      </w:r>
    </w:p>
    <w:p w14:paraId="0E658611">
      <w:r>
        <w:t>A productivity tool that allows users to sign up, log in, reset passwords, and manage their notes with features like create, read, delete, search, and theme customization.</w:t>
      </w:r>
    </w:p>
    <w:p w14:paraId="07F3E541">
      <w:r>
        <w:t>Tools: React.js, Supabase, Tailwind CSS</w:t>
      </w:r>
    </w:p>
    <w:p w14:paraId="5CA3795B">
      <w:r>
        <w:rPr>
          <w:rFonts w:hint="default"/>
          <w:lang w:val="en-US"/>
        </w:rPr>
        <w:t xml:space="preserve">Still in progress, GitHub repo here: </w:t>
      </w:r>
      <w:r>
        <w:fldChar w:fldCharType="begin"/>
      </w:r>
      <w:r>
        <w:instrText xml:space="preserve"> HYPERLINK "https://github.com/Kolahub/note-taking-web-app" </w:instrText>
      </w:r>
      <w:r>
        <w:fldChar w:fldCharType="separate"/>
      </w:r>
      <w:r>
        <w:rPr>
          <w:rStyle w:val="18"/>
        </w:rPr>
        <w:t>Link</w:t>
      </w:r>
      <w:r>
        <w:fldChar w:fldCharType="end"/>
      </w:r>
    </w:p>
    <w:p w14:paraId="0020DF9E">
      <w:pPr>
        <w:pStyle w:val="25"/>
      </w:pPr>
      <w:r>
        <w:t>Space Tourism Website</w:t>
      </w:r>
    </w:p>
    <w:p w14:paraId="7E8B825C">
      <w:r>
        <w:t>A responsive multi-page site showcasing a futuristic space tourism company. Users can explore destinations, crew members, and technology in an interactive layout.</w:t>
      </w:r>
    </w:p>
    <w:p w14:paraId="0681325A">
      <w:r>
        <w:t>Tools: React.js, Tailwind CSS</w:t>
      </w:r>
    </w:p>
    <w:p w14:paraId="1B4F73F5">
      <w:r>
        <w:rPr>
          <w:rFonts w:hint="default"/>
          <w:lang w:val="en-US"/>
        </w:rPr>
        <w:t xml:space="preserve">Live URL: </w:t>
      </w:r>
      <w:r>
        <w:fldChar w:fldCharType="begin"/>
      </w:r>
      <w:r>
        <w:instrText xml:space="preserve"> HYPERLINK "https://space-tourism-web-i5926fndu-kolahubs-projects.vercel.app/" </w:instrText>
      </w:r>
      <w:r>
        <w:fldChar w:fldCharType="separate"/>
      </w:r>
      <w:r>
        <w:rPr>
          <w:rStyle w:val="21"/>
        </w:rPr>
        <w:t>Link</w:t>
      </w:r>
      <w:r>
        <w:fldChar w:fldCharType="end"/>
      </w:r>
    </w:p>
    <w:p w14:paraId="2A75CC28">
      <w:pPr>
        <w:pStyle w:val="25"/>
      </w:pPr>
      <w:r>
        <w:t>Entertainment Web App</w:t>
      </w:r>
    </w:p>
    <w:p w14:paraId="1BA77438">
      <w:r>
        <w:t>Displays trending movies and TV shows, allows users to bookmark content, and includes search functionality.</w:t>
      </w:r>
    </w:p>
    <w:p w14:paraId="7A1741C4">
      <w:r>
        <w:t>Tools: React.js, Tailwind CSS, Firebase</w:t>
      </w:r>
    </w:p>
    <w:p w14:paraId="24D56AAF">
      <w:r>
        <w:rPr>
          <w:rFonts w:hint="default"/>
          <w:lang w:val="en-US"/>
        </w:rPr>
        <w:t xml:space="preserve">Live URL: </w:t>
      </w:r>
      <w:r>
        <w:fldChar w:fldCharType="begin"/>
      </w:r>
      <w:r>
        <w:instrText xml:space="preserve"> HYPERLINK "https://entertainment-website-app-kola.vercel.app/" </w:instrText>
      </w:r>
      <w:r>
        <w:fldChar w:fldCharType="separate"/>
      </w:r>
      <w:r>
        <w:rPr>
          <w:rStyle w:val="21"/>
        </w:rPr>
        <w:t>Link</w:t>
      </w:r>
      <w:r>
        <w:fldChar w:fldCharType="end"/>
      </w:r>
    </w:p>
    <w:p w14:paraId="3CF7D351">
      <w:pPr>
        <w:pStyle w:val="25"/>
      </w:pPr>
      <w:r>
        <w:t>Audiophile E-Commerce Website</w:t>
      </w:r>
    </w:p>
    <w:p w14:paraId="6B971D52">
      <w:r>
        <w:t>A product-focused website for an audio gear brand, with a clean UI and smooth navigation through product categories and details.</w:t>
      </w:r>
    </w:p>
    <w:p w14:paraId="02917D55">
      <w:r>
        <w:t>Tools: React.js, Tailwind CSS</w:t>
      </w:r>
    </w:p>
    <w:p w14:paraId="1E423933">
      <w:r>
        <w:rPr>
          <w:rFonts w:hint="default"/>
          <w:lang w:val="en-US"/>
        </w:rPr>
        <w:t xml:space="preserve">Live URL: </w:t>
      </w:r>
      <w:r>
        <w:fldChar w:fldCharType="begin"/>
      </w:r>
      <w:r>
        <w:instrText xml:space="preserve"> HYPERLINK "https://audiophile-e-commerce-web.vercel.app/" </w:instrText>
      </w:r>
      <w:r>
        <w:fldChar w:fldCharType="separate"/>
      </w:r>
      <w:r>
        <w:rPr>
          <w:rStyle w:val="21"/>
        </w:rPr>
        <w:t>Link</w:t>
      </w:r>
      <w:r>
        <w:fldChar w:fldCharType="end"/>
      </w:r>
    </w:p>
    <w:p w14:paraId="71C9AFAB">
      <w:pPr>
        <w:pStyle w:val="2"/>
      </w:pPr>
      <w:r>
        <w:t>Experience</w:t>
      </w:r>
    </w:p>
    <w:p w14:paraId="4AA855F3">
      <w:pPr>
        <w:pStyle w:val="25"/>
      </w:pPr>
      <w:r>
        <w:t>Frontend Developer II (Contract Role – In Progress)</w:t>
      </w:r>
    </w:p>
    <w:p w14:paraId="3628A7AA">
      <w:r>
        <w:t>Currently working on a contract as a Frontend Developer II, collaborating on real-world development tasks and interface implementations.</w:t>
      </w:r>
    </w:p>
    <w:p w14:paraId="67BBF82B">
      <w:pPr>
        <w:pStyle w:val="2"/>
      </w:pPr>
      <w:r>
        <w:t>Education</w:t>
      </w:r>
    </w:p>
    <w:p w14:paraId="3CFAE7D2">
      <w:pPr>
        <w:pStyle w:val="25"/>
      </w:pPr>
      <w:r>
        <w:t>Babcock University — Ilishan-Remo, Ogun State</w:t>
      </w:r>
    </w:p>
    <w:p w14:paraId="67C23040">
      <w:r>
        <w:t>Bachelor of Science (B.Sc.) in Computer Science</w:t>
      </w:r>
      <w:r>
        <w:br w:type="textWrapping"/>
      </w:r>
      <w:r>
        <w:t>Expected Graduation: July 27, 2025</w:t>
      </w:r>
    </w:p>
    <w:p w14:paraId="20637C6A">
      <w:r>
        <w:t>• Lead Developer for Final Year Project: Developed a study-buddy web application that incorporated AI models (e.g., XGBoost) for personalized academic support. Managed frontend responsibilities and team coordination.</w:t>
      </w:r>
      <w:r>
        <w:br w:type="textWrapping"/>
      </w:r>
      <w:r>
        <w:t>• Demonstrated problem-solving and resilience under pressure while balancing multiple responsibilities during the final semester.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046F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9E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uiPriority w:val="99"/>
    <w:rPr>
      <w:color w:val="800080"/>
      <w:u w:val="single"/>
    </w:rPr>
  </w:style>
  <w:style w:type="paragraph" w:styleId="19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Ayofe faheez</cp:lastModifiedBy>
  <dcterms:modified xsi:type="dcterms:W3CDTF">2025-06-16T10:16:14Z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110DE92275AB4F76B5AF48C35561F368_12</vt:lpwstr>
  </property>
</Properties>
</file>